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Class 7 Mathematics Question Bank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